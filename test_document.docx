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document content for RAG_v4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